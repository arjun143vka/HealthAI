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1951B" w14:textId="77777777" w:rsidR="00630727" w:rsidRDefault="00000000">
      <w:pPr>
        <w:pStyle w:val="Title"/>
      </w:pPr>
      <w:r>
        <w:t>HealthAI — Project Documentation</w:t>
      </w:r>
    </w:p>
    <w:p w14:paraId="6D621B07" w14:textId="77777777" w:rsidR="00630727" w:rsidRDefault="00000000">
      <w:pPr>
        <w:pStyle w:val="Heading1"/>
      </w:pPr>
      <w:r>
        <w:t>1. Overview</w:t>
      </w:r>
    </w:p>
    <w:p w14:paraId="67B3BCCC" w14:textId="77777777" w:rsidR="00630727" w:rsidRDefault="00000000">
      <w:r>
        <w:t>HealthAI is a Streamlit-based demo application that simulates an AI-driven health assistant. It provides:</w:t>
      </w:r>
    </w:p>
    <w:p w14:paraId="755ED59E" w14:textId="77777777" w:rsidR="00630727" w:rsidRDefault="00000000">
      <w:r>
        <w:t>- Patient Chat for Q&amp;A with keyword-based mocked responses.</w:t>
      </w:r>
      <w:r>
        <w:br/>
        <w:t>- Disease Prediction suggesting possible conditions from entered symptoms.</w:t>
      </w:r>
      <w:r>
        <w:br/>
        <w:t>- Treatment Plan Generator for common conditions (e.g., migraine, diabetes, asthma).</w:t>
      </w:r>
      <w:r>
        <w:br/>
        <w:t>- Health Analytics Dashboard with synthetic patient health data and insights.</w:t>
      </w:r>
    </w:p>
    <w:p w14:paraId="523603BC" w14:textId="58D432AA" w:rsidR="00630727" w:rsidRDefault="00000000">
      <w:r>
        <w:t xml:space="preserve"> Disclaimer: This project is for educational/demo purposes only. It is not medical advice and must not be used for clinical decision-making.</w:t>
      </w:r>
    </w:p>
    <w:p w14:paraId="7D3A2E84" w14:textId="77777777" w:rsidR="00630727" w:rsidRDefault="00000000">
      <w:pPr>
        <w:pStyle w:val="Heading1"/>
      </w:pPr>
      <w:r>
        <w:t>2. Features</w:t>
      </w:r>
    </w:p>
    <w:p w14:paraId="3C177B62" w14:textId="77777777" w:rsidR="00630727" w:rsidRDefault="00000000">
      <w:r>
        <w:t>- Interactive Chat — Patients can ask health-related questions.</w:t>
      </w:r>
      <w:r>
        <w:br/>
        <w:t>- Disease Prediction — Keyword-based likelihoods and recommendations.</w:t>
      </w:r>
      <w:r>
        <w:br/>
        <w:t>- Treatment Plans — Predefined management plans for 10+ conditions.</w:t>
      </w:r>
      <w:r>
        <w:br/>
        <w:t>- Health Analytics — Synthetic vitals visualization, trends, and symptom frequencies.</w:t>
      </w:r>
    </w:p>
    <w:p w14:paraId="6BE53B23" w14:textId="77777777" w:rsidR="00630727" w:rsidRDefault="00000000">
      <w:pPr>
        <w:pStyle w:val="Heading1"/>
      </w:pPr>
      <w:r>
        <w:t>3. System Architecture</w:t>
      </w:r>
    </w:p>
    <w:p w14:paraId="541A9411" w14:textId="77777777" w:rsidR="00630727" w:rsidRDefault="00000000">
      <w:pPr>
        <w:pStyle w:val="Heading2"/>
      </w:pPr>
      <w:r>
        <w:t>High-Level Flow</w:t>
      </w:r>
    </w:p>
    <w:p w14:paraId="1AAF2ED0" w14:textId="77777777" w:rsidR="00630727" w:rsidRDefault="00000000">
      <w:r>
        <w:t>[ User Input ]</w:t>
      </w:r>
      <w:r>
        <w:br/>
        <w:t>↓</w:t>
      </w:r>
      <w:r>
        <w:br/>
        <w:t>[ Streamlit UI ] ───► [ Core Functions ] ───► [ Mock AI Model Adapter]</w:t>
      </w:r>
    </w:p>
    <w:p w14:paraId="4DA3A4D9" w14:textId="77777777" w:rsidR="00630727" w:rsidRDefault="00000000">
      <w:pPr>
        <w:pStyle w:val="Heading2"/>
      </w:pPr>
      <w:r>
        <w:t>Components</w:t>
      </w:r>
    </w:p>
    <w:p w14:paraId="19F7F705" w14:textId="77777777" w:rsidR="00630727" w:rsidRDefault="00000000">
      <w:r>
        <w:t>- UI (Streamlit): Renders pages, forms, charts, and navigation.</w:t>
      </w:r>
      <w:r>
        <w:br/>
        <w:t>- Core Functions: predict_disease, generate_treatment_plan, answer_patient_query, generate_sample_health_data.</w:t>
      </w:r>
      <w:r>
        <w:br/>
        <w:t>- Mock Model: call_granite_model — keyword-based, not a real AI/LLM.</w:t>
      </w:r>
    </w:p>
    <w:p w14:paraId="58CC3AA7" w14:textId="77777777" w:rsidR="00630727" w:rsidRDefault="00000000">
      <w:pPr>
        <w:pStyle w:val="Heading1"/>
      </w:pPr>
      <w:r>
        <w:t>4. Installation &amp; Setup</w:t>
      </w:r>
    </w:p>
    <w:p w14:paraId="2DF30F95" w14:textId="77777777" w:rsidR="00630727" w:rsidRDefault="00000000">
      <w:pPr>
        <w:pStyle w:val="Heading2"/>
      </w:pPr>
      <w:r>
        <w:t>Requirements</w:t>
      </w:r>
    </w:p>
    <w:p w14:paraId="60A984B8" w14:textId="77777777" w:rsidR="00630727" w:rsidRDefault="00000000">
      <w:r>
        <w:t>Python 3.9–3.11</w:t>
      </w:r>
      <w:r>
        <w:br/>
        <w:t>Recommended packages:</w:t>
      </w:r>
      <w:r>
        <w:br/>
        <w:t>streamlit&gt;=1.33</w:t>
      </w:r>
      <w:r>
        <w:br/>
      </w:r>
      <w:r>
        <w:lastRenderedPageBreak/>
        <w:t>pandas&gt;=2.0</w:t>
      </w:r>
      <w:r>
        <w:br/>
        <w:t>numpy&gt;=1.24</w:t>
      </w:r>
      <w:r>
        <w:br/>
        <w:t>plotly&gt;=5.20</w:t>
      </w:r>
    </w:p>
    <w:p w14:paraId="62556C85" w14:textId="77777777" w:rsidR="00630727" w:rsidRDefault="00000000">
      <w:pPr>
        <w:pStyle w:val="Heading2"/>
      </w:pPr>
      <w:r>
        <w:t>Steps</w:t>
      </w:r>
    </w:p>
    <w:p w14:paraId="023116D1" w14:textId="77777777" w:rsidR="00630727" w:rsidRDefault="00000000">
      <w:r>
        <w:t># Create virtual environment</w:t>
      </w:r>
      <w:r>
        <w:br/>
        <w:t>python -m venv .venv</w:t>
      </w:r>
      <w:r>
        <w:br/>
      </w:r>
      <w:r>
        <w:br/>
        <w:t># Activate environment</w:t>
      </w:r>
      <w:r>
        <w:br/>
        <w:t># Windows:</w:t>
      </w:r>
      <w:r>
        <w:br/>
        <w:t>.venv\Scripts\activate</w:t>
      </w:r>
      <w:r>
        <w:br/>
        <w:t># macOS/Linux:</w:t>
      </w:r>
      <w:r>
        <w:br/>
        <w:t>source .venv/bin/activate</w:t>
      </w:r>
      <w:r>
        <w:br/>
      </w:r>
      <w:r>
        <w:br/>
        <w:t># Install dependencies</w:t>
      </w:r>
      <w:r>
        <w:br/>
        <w:t>pip install -r requirements.txt</w:t>
      </w:r>
      <w:r>
        <w:br/>
      </w:r>
      <w:r>
        <w:br/>
        <w:t># Run app</w:t>
      </w:r>
      <w:r>
        <w:br/>
        <w:t>streamlit run app.py</w:t>
      </w:r>
    </w:p>
    <w:p w14:paraId="30450401" w14:textId="77777777" w:rsidR="00630727" w:rsidRDefault="00000000">
      <w:pPr>
        <w:pStyle w:val="Heading1"/>
      </w:pPr>
      <w:r>
        <w:t>5. Application Pages</w:t>
      </w:r>
    </w:p>
    <w:p w14:paraId="62B7570E" w14:textId="77777777" w:rsidR="00630727" w:rsidRDefault="00000000">
      <w:r>
        <w:t>Sidebar:</w:t>
      </w:r>
      <w:r>
        <w:br/>
        <w:t>- Patient profile form (name, age, gender, existing conditions).</w:t>
      </w:r>
      <w:r>
        <w:br/>
        <w:t>- Navigation to features: Patient Chat, Disease Prediction, Treatment Plans, Analytics.</w:t>
      </w:r>
    </w:p>
    <w:p w14:paraId="2E93A9E0" w14:textId="77777777" w:rsidR="00630727" w:rsidRDefault="00000000">
      <w:r>
        <w:t>Patient Chat:</w:t>
      </w:r>
      <w:r>
        <w:br/>
        <w:t>- Users type health questions.</w:t>
      </w:r>
      <w:r>
        <w:br/>
        <w:t>- Responses returned from mock AI.</w:t>
      </w:r>
      <w:r>
        <w:br/>
        <w:t>- Chat history preserved in session state.</w:t>
      </w:r>
    </w:p>
    <w:p w14:paraId="71E8BE87" w14:textId="77777777" w:rsidR="00630727" w:rsidRDefault="00000000">
      <w:r>
        <w:t>Disease Prediction:</w:t>
      </w:r>
      <w:r>
        <w:br/>
        <w:t>- Input: Symptom text, age, gender, conditions.</w:t>
      </w:r>
      <w:r>
        <w:br/>
        <w:t>- Output: Possible conditions with likelihoods.</w:t>
      </w:r>
    </w:p>
    <w:p w14:paraId="08E23E2D" w14:textId="77777777" w:rsidR="00630727" w:rsidRDefault="00000000">
      <w:r>
        <w:t>Treatment Plans:</w:t>
      </w:r>
      <w:r>
        <w:br/>
        <w:t>- Input: Condition + patient profile.</w:t>
      </w:r>
      <w:r>
        <w:br/>
        <w:t>- Output: Structured treatment plan (medication, lifestyle, follow-up).</w:t>
      </w:r>
    </w:p>
    <w:p w14:paraId="6A780502" w14:textId="77777777" w:rsidR="00630727" w:rsidRDefault="00000000">
      <w:r>
        <w:t>Health Analytics:</w:t>
      </w:r>
      <w:r>
        <w:br/>
        <w:t>- Synthetic 30-day data: heart rate, blood pressure, glucose.</w:t>
      </w:r>
      <w:r>
        <w:br/>
        <w:t>- Visualizations: line charts, pie chart, summary metrics.</w:t>
      </w:r>
      <w:r>
        <w:br/>
        <w:t>- “AI-generated” insights (mocked).</w:t>
      </w:r>
    </w:p>
    <w:p w14:paraId="19651491" w14:textId="77777777" w:rsidR="00630727" w:rsidRDefault="00000000">
      <w:pPr>
        <w:pStyle w:val="Heading1"/>
      </w:pPr>
      <w:r>
        <w:t>6. API Reference</w:t>
      </w:r>
    </w:p>
    <w:p w14:paraId="55D2B54C" w14:textId="77777777" w:rsidR="00630727" w:rsidRDefault="00000000">
      <w:r>
        <w:t>call_granite_model(prompt: str) -&gt; str</w:t>
      </w:r>
      <w:r>
        <w:br/>
        <w:t>- Mocked model returning canned responses.</w:t>
      </w:r>
      <w:r>
        <w:br/>
      </w:r>
      <w:r>
        <w:br/>
        <w:t>answer_patient_query(query: str, chat_history: list) -&gt; tuple</w:t>
      </w:r>
      <w:r>
        <w:br/>
        <w:t>- Handles patient Q&amp;A, updates chat history.</w:t>
      </w:r>
      <w:r>
        <w:br/>
      </w:r>
      <w:r>
        <w:br/>
        <w:t>predict_disease(symptoms: str, patient_profile: dict) -&gt; str</w:t>
      </w:r>
      <w:r>
        <w:br/>
        <w:t>- Returns possible conditions and recommendations.</w:t>
      </w:r>
      <w:r>
        <w:br/>
      </w:r>
      <w:r>
        <w:br/>
        <w:t>generate_treatment_plan(condition: str, patient_profile: dict) -&gt; str</w:t>
      </w:r>
      <w:r>
        <w:br/>
        <w:t>- Returns structured treatment plans.</w:t>
      </w:r>
      <w:r>
        <w:br/>
      </w:r>
      <w:r>
        <w:br/>
        <w:t>generate_sample_health_data(days: int = 30) -&gt; (pd.DataFrame, dict)</w:t>
      </w:r>
      <w:r>
        <w:br/>
        <w:t>- Generates synthetic health metrics and symptom frequencies.</w:t>
      </w:r>
      <w:r>
        <w:br/>
      </w:r>
      <w:r>
        <w:br/>
        <w:t>generate_ai_health_insights(df: pd.DataFrame) -&gt; str</w:t>
      </w:r>
      <w:r>
        <w:br/>
        <w:t>- Analyzes last 7 days’ vitals and returns mock recommendations.</w:t>
      </w:r>
    </w:p>
    <w:p w14:paraId="0F820E69" w14:textId="77777777" w:rsidR="00630727" w:rsidRDefault="00000000">
      <w:pPr>
        <w:pStyle w:val="Heading1"/>
      </w:pPr>
      <w:r>
        <w:t>7. Usage Example</w:t>
      </w:r>
    </w:p>
    <w:p w14:paraId="0B6F97E8" w14:textId="77777777" w:rsidR="00630727" w:rsidRDefault="00000000">
      <w:r>
        <w:t>Start the App:</w:t>
      </w:r>
      <w:r>
        <w:br/>
        <w:t>streamlit run app.py</w:t>
      </w:r>
      <w:r>
        <w:br/>
      </w:r>
      <w:r>
        <w:br/>
        <w:t>Patient Chat Example:</w:t>
      </w:r>
      <w:r>
        <w:br/>
        <w:t>Input: I have a headache</w:t>
      </w:r>
      <w:r>
        <w:br/>
        <w:t>Output: 'A headache may be caused by stress, dehydration... Seek medical help if persistent.'</w:t>
      </w:r>
      <w:r>
        <w:br/>
      </w:r>
      <w:r>
        <w:br/>
        <w:t>Disease Prediction Example:</w:t>
      </w:r>
      <w:r>
        <w:br/>
        <w:t>Input symptoms: fever, cough</w:t>
      </w:r>
      <w:r>
        <w:br/>
        <w:t>Output:</w:t>
      </w:r>
      <w:r>
        <w:br/>
        <w:t>- Viral infection (50%)</w:t>
      </w:r>
      <w:r>
        <w:br/>
        <w:t>- Bacterial infection (30%)</w:t>
      </w:r>
      <w:r>
        <w:br/>
        <w:t>- COVID-19 (20%)</w:t>
      </w:r>
      <w:r>
        <w:br/>
        <w:t>Recommendations: hydrate, monitor, seek care if worsens</w:t>
      </w:r>
    </w:p>
    <w:p w14:paraId="532356E1" w14:textId="77777777" w:rsidR="00630727" w:rsidRDefault="00000000">
      <w:pPr>
        <w:pStyle w:val="Heading1"/>
      </w:pPr>
      <w:r>
        <w:t>8. Limitations</w:t>
      </w:r>
    </w:p>
    <w:p w14:paraId="0DC8C70A" w14:textId="77777777" w:rsidR="00630727" w:rsidRDefault="00000000">
      <w:r>
        <w:t>- Mocked AI: Responses are static and rule-based.</w:t>
      </w:r>
      <w:r>
        <w:br/>
        <w:t>- Not medically validated: Must not be used in healthcare practice.</w:t>
      </w:r>
      <w:r>
        <w:br/>
        <w:t>- Session-only state: No persistence or real patient data handling.</w:t>
      </w:r>
      <w:r>
        <w:br/>
        <w:t>- No typo handling in symptom input (requires exact keywords).</w:t>
      </w:r>
    </w:p>
    <w:p w14:paraId="6A88812E" w14:textId="77777777" w:rsidR="00630727" w:rsidRDefault="00000000">
      <w:pPr>
        <w:pStyle w:val="Heading1"/>
      </w:pPr>
      <w:r>
        <w:t>9. Future Improvements</w:t>
      </w:r>
    </w:p>
    <w:p w14:paraId="11D0A48B" w14:textId="77777777" w:rsidR="00630727" w:rsidRDefault="00000000">
      <w:r>
        <w:t>- Replace mock model with a real LLM API (e.g., OpenAI, local model).</w:t>
      </w:r>
      <w:r>
        <w:br/>
        <w:t>- Add input normalization (symptom spell-check, synonyms).</w:t>
      </w:r>
      <w:r>
        <w:br/>
        <w:t>- Support CSV/real health data uploads for analytics.</w:t>
      </w:r>
      <w:r>
        <w:br/>
        <w:t>- Add testing (unit + integration).</w:t>
      </w:r>
      <w:r>
        <w:br/>
        <w:t>- Improve safety guardrails (standard disclaimers, restricted outputs).</w:t>
      </w:r>
      <w:r>
        <w:br/>
        <w:t>- Modularize code into separate files (core.py, ui.py, etc.).</w:t>
      </w:r>
    </w:p>
    <w:p w14:paraId="0C453261" w14:textId="77777777" w:rsidR="00630727" w:rsidRDefault="00000000">
      <w:pPr>
        <w:pStyle w:val="Heading1"/>
      </w:pPr>
      <w:r>
        <w:t>10. Safety &amp; Legal</w:t>
      </w:r>
    </w:p>
    <w:p w14:paraId="55AA6A76" w14:textId="77777777" w:rsidR="00630727" w:rsidRDefault="00000000">
      <w:r>
        <w:t>- This software is not a medical device.</w:t>
      </w:r>
      <w:r>
        <w:br/>
        <w:t>- Outputs are for demonstration only.</w:t>
      </w:r>
      <w:r>
        <w:br/>
        <w:t>- Always consult licensed professionals for medical concerns.</w:t>
      </w:r>
    </w:p>
    <w:sectPr w:rsidR="006307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5152040">
    <w:abstractNumId w:val="8"/>
  </w:num>
  <w:num w:numId="2" w16cid:durableId="1866168638">
    <w:abstractNumId w:val="6"/>
  </w:num>
  <w:num w:numId="3" w16cid:durableId="1311134437">
    <w:abstractNumId w:val="5"/>
  </w:num>
  <w:num w:numId="4" w16cid:durableId="1827745492">
    <w:abstractNumId w:val="4"/>
  </w:num>
  <w:num w:numId="5" w16cid:durableId="1312295781">
    <w:abstractNumId w:val="7"/>
  </w:num>
  <w:num w:numId="6" w16cid:durableId="109906435">
    <w:abstractNumId w:val="3"/>
  </w:num>
  <w:num w:numId="7" w16cid:durableId="1650746304">
    <w:abstractNumId w:val="2"/>
  </w:num>
  <w:num w:numId="8" w16cid:durableId="553395130">
    <w:abstractNumId w:val="1"/>
  </w:num>
  <w:num w:numId="9" w16cid:durableId="1796674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A36"/>
    <w:rsid w:val="0015074B"/>
    <w:rsid w:val="00192A5D"/>
    <w:rsid w:val="0029639D"/>
    <w:rsid w:val="00326F90"/>
    <w:rsid w:val="006307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8FDB8D"/>
  <w14:defaultImageDpi w14:val="300"/>
  <w15:docId w15:val="{DABB5D71-B8C3-4E42-A06A-91164E35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oparjunvka@gmail.com</cp:lastModifiedBy>
  <cp:revision>2</cp:revision>
  <dcterms:created xsi:type="dcterms:W3CDTF">2013-12-23T23:15:00Z</dcterms:created>
  <dcterms:modified xsi:type="dcterms:W3CDTF">2025-09-05T06:02:00Z</dcterms:modified>
  <cp:category/>
</cp:coreProperties>
</file>